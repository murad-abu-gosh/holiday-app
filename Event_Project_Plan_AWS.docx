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6A69F" w14:textId="77777777" w:rsidR="000740C1" w:rsidRDefault="00000000">
      <w:pPr>
        <w:pStyle w:val="Heading1"/>
      </w:pPr>
      <w:r>
        <w:t>Project Plan: Event Management and Greeting Card Generator</w:t>
      </w:r>
    </w:p>
    <w:p w14:paraId="46A2F382" w14:textId="77777777" w:rsidR="000740C1" w:rsidRDefault="00000000">
      <w:pPr>
        <w:pStyle w:val="Heading2"/>
      </w:pPr>
      <w:r>
        <w:t>Homepage Menu</w:t>
      </w:r>
    </w:p>
    <w:p w14:paraId="7464AE0C" w14:textId="77777777" w:rsidR="000740C1" w:rsidRDefault="00000000">
      <w:r>
        <w:br/>
        <w:t>The homepage will have a menu with the following elements:</w:t>
      </w:r>
      <w:r>
        <w:br/>
        <w:t>1. Show Events for Today</w:t>
      </w:r>
      <w:r>
        <w:br/>
        <w:t>2. Show Events for This Month</w:t>
      </w:r>
      <w:r>
        <w:br/>
        <w:t>3. Add an Event</w:t>
      </w:r>
      <w:r>
        <w:br/>
        <w:t>4. Generate a Greeting Card</w:t>
      </w:r>
      <w:r>
        <w:br/>
        <w:t>5. Exit</w:t>
      </w:r>
      <w:r>
        <w:br/>
      </w:r>
    </w:p>
    <w:p w14:paraId="5575EACF" w14:textId="77777777" w:rsidR="000740C1" w:rsidRDefault="00000000">
      <w:pPr>
        <w:pStyle w:val="Heading2"/>
      </w:pPr>
      <w:r>
        <w:t>Features</w:t>
      </w:r>
    </w:p>
    <w:p w14:paraId="27BDE922" w14:textId="77777777" w:rsidR="000740C1" w:rsidRDefault="00000000">
      <w:pPr>
        <w:pStyle w:val="Heading3"/>
      </w:pPr>
      <w:r>
        <w:t>1. Show Events for Today</w:t>
      </w:r>
    </w:p>
    <w:p w14:paraId="3BA58057" w14:textId="77777777" w:rsidR="000740C1" w:rsidRDefault="00000000">
      <w:r>
        <w:br/>
        <w:t>- Fetch and display events from the database where the date is today's date.</w:t>
      </w:r>
      <w:r>
        <w:br/>
        <w:t>- Provide an option for each event to generate a greeting card.</w:t>
      </w:r>
      <w:r>
        <w:br/>
        <w:t>SQL Query:</w:t>
      </w:r>
      <w:r>
        <w:br/>
        <w:t xml:space="preserve">    SELECT * FROM events WHERE date = CURRENT_DATE;</w:t>
      </w:r>
      <w:r>
        <w:br/>
      </w:r>
    </w:p>
    <w:p w14:paraId="57394BEA" w14:textId="77777777" w:rsidR="000740C1" w:rsidRDefault="00000000">
      <w:pPr>
        <w:pStyle w:val="Heading3"/>
      </w:pPr>
      <w:r>
        <w:t>2. Show Events for This Month</w:t>
      </w:r>
    </w:p>
    <w:p w14:paraId="4C2246B2" w14:textId="77777777" w:rsidR="000740C1" w:rsidRDefault="00000000">
      <w:r>
        <w:br/>
        <w:t>- Fetch and display all events from the database where the date falls within the current month.</w:t>
      </w:r>
      <w:r>
        <w:br/>
        <w:t>- Include a feature to generate greeting cards for each event.</w:t>
      </w:r>
      <w:r>
        <w:br/>
        <w:t>SQL Query:</w:t>
      </w:r>
      <w:r>
        <w:br/>
        <w:t xml:space="preserve">    SELECT * FROM events WHERE EXTRACT(MONTH FROM date) = EXTRACT(MONTH FROM CURRENT_DATE);</w:t>
      </w:r>
      <w:r>
        <w:br/>
      </w:r>
    </w:p>
    <w:p w14:paraId="59FEE9B6" w14:textId="77777777" w:rsidR="000740C1" w:rsidRDefault="00000000">
      <w:pPr>
        <w:pStyle w:val="Heading3"/>
      </w:pPr>
      <w:r>
        <w:t>3. Add an Event</w:t>
      </w:r>
    </w:p>
    <w:p w14:paraId="2358DD29" w14:textId="77777777" w:rsidR="000740C1" w:rsidRDefault="00000000">
      <w:r>
        <w:br/>
        <w:t>- A form to input event details (e.g., name, date, and description).</w:t>
      </w:r>
      <w:r>
        <w:br/>
        <w:t>- Save the event to the database.</w:t>
      </w:r>
      <w:r>
        <w:br/>
        <w:t>SQL Query:</w:t>
      </w:r>
      <w:r>
        <w:br/>
        <w:t xml:space="preserve">    INSERT INTO events (name, date, description, created_at) </w:t>
      </w:r>
      <w:r>
        <w:br/>
        <w:t xml:space="preserve">    VALUES ('Event Name', 'YYYY-MM-DD', 'Description', CURRENT_TIMESTAMP);</w:t>
      </w:r>
      <w:r>
        <w:br/>
      </w:r>
    </w:p>
    <w:p w14:paraId="232932E8" w14:textId="77777777" w:rsidR="000740C1" w:rsidRDefault="00000000">
      <w:pPr>
        <w:pStyle w:val="Heading3"/>
      </w:pPr>
      <w:r>
        <w:lastRenderedPageBreak/>
        <w:t>4. Generate a Greeting Card</w:t>
      </w:r>
    </w:p>
    <w:p w14:paraId="7E92ACEB" w14:textId="77777777" w:rsidR="000740C1" w:rsidRDefault="00000000">
      <w:r>
        <w:br/>
        <w:t>- For each event, generate a greeting card with the theme and text based on event details.</w:t>
      </w:r>
      <w:r>
        <w:br/>
        <w:t>- Example greeting card layout:</w:t>
      </w:r>
      <w:r>
        <w:br/>
        <w:t xml:space="preserve">  - Title: Event Name</w:t>
      </w:r>
      <w:r>
        <w:br/>
        <w:t xml:space="preserve">  - Body: Description + Custom Wishes (e.g., "Have a wonderful day celebrating [Event Name]!").</w:t>
      </w:r>
      <w:r>
        <w:br/>
        <w:t>- Optionally integrate a library to generate PDF or image-based cards.</w:t>
      </w:r>
      <w:r>
        <w:br/>
      </w:r>
    </w:p>
    <w:p w14:paraId="5C00ADE1" w14:textId="77777777" w:rsidR="000740C1" w:rsidRDefault="00000000">
      <w:pPr>
        <w:pStyle w:val="Heading3"/>
      </w:pPr>
      <w:r>
        <w:t>5. Exit</w:t>
      </w:r>
    </w:p>
    <w:p w14:paraId="211B69FB" w14:textId="77777777" w:rsidR="000740C1" w:rsidRDefault="00000000">
      <w:r>
        <w:br/>
        <w:t>- A simple button to close the application or end the session.</w:t>
      </w:r>
      <w:r>
        <w:br/>
      </w:r>
    </w:p>
    <w:p w14:paraId="33BD8279" w14:textId="77777777" w:rsidR="000740C1" w:rsidRDefault="00000000">
      <w:pPr>
        <w:pStyle w:val="Heading2"/>
      </w:pPr>
      <w:r>
        <w:t>Database Design</w:t>
      </w:r>
    </w:p>
    <w:p w14:paraId="08432FF5" w14:textId="77777777" w:rsidR="000740C1" w:rsidRDefault="00000000">
      <w:r>
        <w:br/>
        <w:t>A simple relational database table might look like this:</w:t>
      </w:r>
      <w:r>
        <w:br/>
      </w:r>
      <w:r>
        <w:br/>
        <w:t>Table: events</w:t>
      </w:r>
      <w:r>
        <w:br/>
        <w:t>| Column Name    | Data Type    | Description                     |</w:t>
      </w:r>
      <w:r>
        <w:br/>
        <w:t>|----------------|--------------|---------------------------------|</w:t>
      </w:r>
      <w:r>
        <w:br/>
        <w:t>| id             | Integer      | Primary key, unique identifier |</w:t>
      </w:r>
      <w:r>
        <w:br/>
        <w:t>| name           | Text         | Name of the event              |</w:t>
      </w:r>
      <w:r>
        <w:br/>
        <w:t>| date           | Date         | Date of the event              |</w:t>
      </w:r>
      <w:r>
        <w:br/>
        <w:t>| description    | Text         | A short description of the event |</w:t>
      </w:r>
      <w:r>
        <w:br/>
        <w:t>| created_at     | Timestamp    | Timestamp for event creation   |</w:t>
      </w:r>
      <w:r>
        <w:br/>
      </w:r>
    </w:p>
    <w:p w14:paraId="14936EDF" w14:textId="77777777" w:rsidR="000740C1" w:rsidRDefault="00000000">
      <w:pPr>
        <w:pStyle w:val="Heading2"/>
      </w:pPr>
      <w:r>
        <w:t>Integration with AWS Services</w:t>
      </w:r>
    </w:p>
    <w:p w14:paraId="77112292" w14:textId="638E7AD3" w:rsidR="000740C1" w:rsidRPr="00CD5409" w:rsidRDefault="00000000" w:rsidP="00CD5409">
      <w:pPr>
        <w:rPr>
          <w:highlight w:val="yellow"/>
        </w:rPr>
      </w:pPr>
      <w:r>
        <w:br/>
        <w:t>To enhance the application using AWS services, the following can be integrated:</w:t>
      </w:r>
      <w:r>
        <w:br/>
      </w:r>
      <w:r>
        <w:br/>
        <w:t>1. **AWS RDS (Relational Database Service):**</w:t>
      </w:r>
      <w:r>
        <w:br/>
        <w:t xml:space="preserve">   - Use Amazon RDS for hosting the database (e.g., MySQL, PostgreSQL).</w:t>
      </w:r>
      <w:r>
        <w:br/>
        <w:t xml:space="preserve">   - Ensure data security and automated backups.</w:t>
      </w:r>
      <w:r>
        <w:br/>
      </w:r>
      <w:r>
        <w:br/>
        <w:t>2. **AWS Lambda:**</w:t>
      </w:r>
      <w:r>
        <w:br/>
        <w:t xml:space="preserve">   - Use serverless functions for generating greeting cards or managing backend logic.</w:t>
      </w:r>
      <w:r>
        <w:br/>
      </w:r>
      <w:r>
        <w:br/>
        <w:t>3. **AWS S3 (Simple Storage Service):**</w:t>
      </w:r>
      <w:r>
        <w:br/>
        <w:t xml:space="preserve">   - Store generated greeting cards as files (PDF or images) for easy retrieval.</w:t>
      </w:r>
      <w:r>
        <w:br/>
      </w:r>
      <w:r>
        <w:br/>
        <w:t>4. **AWS DynamoDB:**</w:t>
      </w:r>
      <w:r>
        <w:br/>
      </w:r>
      <w:r>
        <w:lastRenderedPageBreak/>
        <w:t xml:space="preserve">   - Use DynamoDB as an alternative NoSQL database for events if flexibility is required.</w:t>
      </w:r>
      <w:r>
        <w:br/>
      </w:r>
      <w:r>
        <w:br/>
      </w:r>
    </w:p>
    <w:p w14:paraId="676838C4" w14:textId="77777777" w:rsidR="000740C1" w:rsidRPr="00CD5409" w:rsidRDefault="00000000">
      <w:pPr>
        <w:pStyle w:val="Heading2"/>
        <w:rPr>
          <w:highlight w:val="yellow"/>
        </w:rPr>
      </w:pPr>
      <w:r w:rsidRPr="00CD5409">
        <w:rPr>
          <w:highlight w:val="yellow"/>
        </w:rPr>
        <w:t>Workflow with AWS Services</w:t>
      </w:r>
    </w:p>
    <w:p w14:paraId="2456AF9D" w14:textId="77777777" w:rsidR="000740C1" w:rsidRDefault="00000000">
      <w:r w:rsidRPr="00CD5409">
        <w:rPr>
          <w:highlight w:val="yellow"/>
        </w:rPr>
        <w:br/>
        <w:t>1. **Database Integration:**</w:t>
      </w:r>
      <w:r w:rsidRPr="00CD5409">
        <w:rPr>
          <w:highlight w:val="yellow"/>
        </w:rPr>
        <w:br/>
        <w:t xml:space="preserve">   - Configure Amazon RDS to store and retrieve event data securely.</w:t>
      </w:r>
      <w:r w:rsidRPr="00CD5409">
        <w:rPr>
          <w:highlight w:val="yellow"/>
        </w:rPr>
        <w:br/>
      </w:r>
      <w:r w:rsidRPr="00CD5409">
        <w:rPr>
          <w:highlight w:val="yellow"/>
        </w:rPr>
        <w:br/>
        <w:t>2. **Backend Processing:**</w:t>
      </w:r>
      <w:r w:rsidRPr="00CD5409">
        <w:rPr>
          <w:highlight w:val="yellow"/>
        </w:rPr>
        <w:br/>
        <w:t xml:space="preserve">   - Use AWS Lambda for processing event data and generating greeting cards.</w:t>
      </w:r>
      <w:r w:rsidRPr="00CD5409">
        <w:rPr>
          <w:highlight w:val="yellow"/>
        </w:rPr>
        <w:br/>
      </w:r>
      <w:r w:rsidRPr="00CD5409">
        <w:rPr>
          <w:highlight w:val="yellow"/>
        </w:rPr>
        <w:br/>
        <w:t>3. **Storage and Retrieval:**</w:t>
      </w:r>
      <w:r w:rsidRPr="00CD5409">
        <w:rPr>
          <w:highlight w:val="yellow"/>
        </w:rPr>
        <w:br/>
        <w:t xml:space="preserve">   - Store greeting cards in S3 and retrieve them using pre-signed URLs.</w:t>
      </w:r>
      <w:r w:rsidRPr="00CD5409">
        <w:rPr>
          <w:highlight w:val="yellow"/>
        </w:rPr>
        <w:br/>
      </w:r>
      <w:r w:rsidRPr="00CD5409">
        <w:rPr>
          <w:highlight w:val="yellow"/>
        </w:rPr>
        <w:br/>
        <w:t>4. **User Notifications:**</w:t>
      </w:r>
      <w:r w:rsidRPr="00CD5409">
        <w:rPr>
          <w:highlight w:val="yellow"/>
        </w:rPr>
        <w:br/>
        <w:t xml:space="preserve">   - Use AWS SES to send automated emails for event reminders or greeting cards.</w:t>
      </w:r>
      <w:r w:rsidRPr="00CD5409">
        <w:rPr>
          <w:highlight w:val="yellow"/>
        </w:rPr>
        <w:br/>
      </w:r>
      <w:r w:rsidRPr="00CD5409">
        <w:rPr>
          <w:highlight w:val="yellow"/>
        </w:rPr>
        <w:br/>
        <w:t>5. **Frontend Hosting:**</w:t>
      </w:r>
      <w:r w:rsidRPr="00CD5409">
        <w:rPr>
          <w:highlight w:val="yellow"/>
        </w:rPr>
        <w:br/>
        <w:t xml:space="preserve">   - Host the frontend application on AWS Amplify or S3 with CloudFront.</w:t>
      </w:r>
      <w:r w:rsidRPr="00CD5409">
        <w:rPr>
          <w:highlight w:val="yellow"/>
        </w:rPr>
        <w:br/>
      </w:r>
      <w:r w:rsidRPr="00CD5409">
        <w:rPr>
          <w:highlight w:val="yellow"/>
        </w:rPr>
        <w:br/>
        <w:t>6. **Authentication:**</w:t>
      </w:r>
      <w:r w:rsidRPr="00CD5409">
        <w:rPr>
          <w:highlight w:val="yellow"/>
        </w:rPr>
        <w:br/>
        <w:t xml:space="preserve">   - Use AWS Cognito to handle user login, registration, and authentication.</w:t>
      </w:r>
      <w:r>
        <w:br/>
      </w:r>
    </w:p>
    <w:sectPr w:rsidR="000740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8921548">
    <w:abstractNumId w:val="8"/>
  </w:num>
  <w:num w:numId="2" w16cid:durableId="488597043">
    <w:abstractNumId w:val="6"/>
  </w:num>
  <w:num w:numId="3" w16cid:durableId="504781971">
    <w:abstractNumId w:val="5"/>
  </w:num>
  <w:num w:numId="4" w16cid:durableId="1810632684">
    <w:abstractNumId w:val="4"/>
  </w:num>
  <w:num w:numId="5" w16cid:durableId="1998722142">
    <w:abstractNumId w:val="7"/>
  </w:num>
  <w:num w:numId="6" w16cid:durableId="1277132439">
    <w:abstractNumId w:val="3"/>
  </w:num>
  <w:num w:numId="7" w16cid:durableId="1456832479">
    <w:abstractNumId w:val="2"/>
  </w:num>
  <w:num w:numId="8" w16cid:durableId="638269365">
    <w:abstractNumId w:val="1"/>
  </w:num>
  <w:num w:numId="9" w16cid:durableId="193733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40C1"/>
    <w:rsid w:val="0015074B"/>
    <w:rsid w:val="0029639D"/>
    <w:rsid w:val="00326F90"/>
    <w:rsid w:val="005A12D5"/>
    <w:rsid w:val="00AA1D8D"/>
    <w:rsid w:val="00B47730"/>
    <w:rsid w:val="00CB0664"/>
    <w:rsid w:val="00CD540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DF7B8A"/>
  <w14:defaultImageDpi w14:val="300"/>
  <w15:docId w15:val="{63D8D5DC-67A0-4CA6-9A4C-148C1EE8E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548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meriam khalaily</cp:lastModifiedBy>
  <cp:revision>2</cp:revision>
  <dcterms:created xsi:type="dcterms:W3CDTF">2013-12-23T23:15:00Z</dcterms:created>
  <dcterms:modified xsi:type="dcterms:W3CDTF">2024-12-05T10:08:00Z</dcterms:modified>
  <cp:category/>
</cp:coreProperties>
</file>